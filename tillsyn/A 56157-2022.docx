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56157-2022 i Skellefteå kommun</w:t>
      </w:r>
    </w:p>
    <w:p>
      <w:r>
        <w:t>Detta dokument behandlar höga naturvärden i avverkningsamälan A 56157-2022 i Skellefteå kommun. Denna avverkningsanmälan inkom 2022-11-24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615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7232534, E 798157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