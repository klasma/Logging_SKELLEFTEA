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3345-2022 i Skellefteå kommun</w:t>
      </w:r>
    </w:p>
    <w:p>
      <w:r>
        <w:t>Detta dokument behandlar höga naturvärden i avverkningsamälan A 3345-2022 i Skellefteå kommun. Denna avverkningsanmälan inkom 2022-01-24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garnlav (NT), lunglav (NT), persiljespindling (NT), stjärntagging (NT), ullticka (NT), äggvaxskivling (NT), barrfagerspindling (S), bårdlav (S), gytterlav (S), skinnlav (S), svavelriska (S), tibast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