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63587-2019 i Skellefteå kommun</w:t>
      </w:r>
    </w:p>
    <w:p>
      <w:r>
        <w:t>Detta dokument behandlar höga naturvärden i avverkningsamälan A 63587-2019 i Skellefteå kommun. Denna avverkningsanmälan inkom 2019-11-11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grönfink (EN, §4), granticka (NT), barkticka (S), robust tickgnagare (S), tibast (S), vedticka (S)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3587-2019.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7153762, E 804706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