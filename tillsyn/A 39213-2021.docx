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39213-2021 i Skellefteå kommun</w:t>
      </w:r>
    </w:p>
    <w:p>
      <w:r>
        <w:t>Detta dokument behandlar höga naturvärden i avverkningsamälan A 39213-2021 i Skellefteå kommun. Denna avverkningsanmälan inkom 2021-08-05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stjärntagging (NT), tallticka (NT),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8802"/>
            <wp:docPr id="1" name="Picture 1"/>
            <wp:cNvGraphicFramePr>
              <a:graphicFrameLocks noChangeAspect="1"/>
            </wp:cNvGraphicFramePr>
            <a:graphic>
              <a:graphicData uri="http://schemas.openxmlformats.org/drawingml/2006/picture">
                <pic:pic>
                  <pic:nvPicPr>
                    <pic:cNvPr id="0" name="A 39213-2021.png"/>
                    <pic:cNvPicPr/>
                  </pic:nvPicPr>
                  <pic:blipFill>
                    <a:blip r:embed="rId16"/>
                    <a:stretch>
                      <a:fillRect/>
                    </a:stretch>
                  </pic:blipFill>
                  <pic:spPr>
                    <a:xfrm>
                      <a:off x="0" y="0"/>
                      <a:ext cx="5486400" cy="3128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7172668, E 806580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