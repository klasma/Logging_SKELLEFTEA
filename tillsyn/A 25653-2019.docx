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25653-2019 i Skellefteå kommun</w:t>
      </w:r>
    </w:p>
    <w:p>
      <w:r>
        <w:t>Detta dokument behandlar höga naturvärden i avverkningsamälan A 25653-2019 i Skellefteå kommun. Denna avverkningsanmälan inkom 2019-05-17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kolflarnlav (NT), nordfladdermus (NT, §4a), tretåig hackspett (NT, §4), korallrot (S, §8), spindelblomster (S, §8), vanlig groda (§6)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565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7242360, E 729631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Tretåig hackspett (NT, §4)</w:t>
      </w:r>
    </w:p>
    <w:p>
      <w:pPr>
        <w:pStyle w:val="ListBullet"/>
      </w:pPr>
      <w:r>
        <w:t>Korallrot (S, §8)</w:t>
      </w:r>
    </w:p>
    <w:p>
      <w:pPr>
        <w:pStyle w:val="ListBullet"/>
      </w:pPr>
      <w:r>
        <w:t>Spindelblomster (S, §8)</w:t>
      </w:r>
    </w:p>
    <w:p>
      <w:pPr>
        <w:pStyle w:val="ListBullet"/>
      </w:pPr>
      <w:r>
        <w:t>Vanlig groda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