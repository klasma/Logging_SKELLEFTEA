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9499-2022 i Skellefteå kommun</w:t>
      </w:r>
    </w:p>
    <w:p>
      <w:r>
        <w:t>Detta dokument behandlar höga naturvärden i avverkningsamälan A 9499-2022 i Skellefteå kommun. Denna avverkningsanmälan inkom 2022-02-24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tajgataggsvamp (VU), tallgråticka (VU), motaggsvamp (NT), talltaggsvamp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9499-2022.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7230991, E 775098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