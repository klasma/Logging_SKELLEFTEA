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21553-2023 i Skellefteå kommun</w:t>
      </w:r>
    </w:p>
    <w:p>
      <w:r>
        <w:t>Detta dokument behandlar höga naturvärden i avverkningsamälan A 21553-2023 i Skellefteå kommun. Denna avverkningsanmälan inkom 2023-05-15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goliatmusseron (VU), lakritsmusseron (VU), lammticka (VU), blå taggsvamp (NT), skrovlig taggsvamp (NT) och tallriska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1553-2023.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7166626, E 777593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