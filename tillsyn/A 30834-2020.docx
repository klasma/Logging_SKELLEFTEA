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30834-2020 i Skellefteå kommun</w:t>
      </w:r>
    </w:p>
    <w:p>
      <w:r>
        <w:t>Detta dokument behandlar höga naturvärden i avverkningsamälan A 30834-2020 i Skellefteå kommun. Denna avverkningsanmälan inkom 2020-06-29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gräddticka (VU), harticka (NT), rosenticka (NT), stjärntagging (NT) och ullticka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0834-2020.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7177059, E 800377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