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avverkningsamälan A 15110-2021 i Skellefteå kommun. Denna avverkningsanmälan inkom 2021-03-26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