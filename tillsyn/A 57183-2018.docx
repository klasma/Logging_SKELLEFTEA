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57183-2018 i Skellefteå kommun</w:t>
      </w:r>
    </w:p>
    <w:p>
      <w:r>
        <w:t>Detta dokument behandlar höga naturvärden i avverkningsamälan A 57183-2018 i Skellefteå kommun. Denna avverkningsanmälan inkom 2018-10-30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ostticka (VU), gammelgransskål (NT), garnlav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57183-2018.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7157167, E 795981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