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22967-2023 i Skellefteå kommun</w:t>
      </w:r>
    </w:p>
    <w:p>
      <w:r>
        <w:t>Detta dokument behandlar höga naturvärden i avverkningsamälan A 22967-2023 i Skellefteå kommun. Denna avverkningsanmälan inkom 2023-05-24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gräddporing (VU), knärot (VU, §8), gammelgransskål (NT), garnlav (NT), granticka (NT), rosenticka (NT), stjärntagging (NT), ullticka (NT), grönkulla (S, §8)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3823"/>
            <wp:docPr id="1" name="Picture 1"/>
            <wp:cNvGraphicFramePr>
              <a:graphicFrameLocks noChangeAspect="1"/>
            </wp:cNvGraphicFramePr>
            <a:graphic>
              <a:graphicData uri="http://schemas.openxmlformats.org/drawingml/2006/picture">
                <pic:pic>
                  <pic:nvPicPr>
                    <pic:cNvPr id="0" name="A 22967-2023.png"/>
                    <pic:cNvPicPr/>
                  </pic:nvPicPr>
                  <pic:blipFill>
                    <a:blip r:embed="rId16"/>
                    <a:stretch>
                      <a:fillRect/>
                    </a:stretch>
                  </pic:blipFill>
                  <pic:spPr>
                    <a:xfrm>
                      <a:off x="0" y="0"/>
                      <a:ext cx="5486400" cy="6353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7193189, E 793699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Spindelblomster (S,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31104"/>
            <wp:docPr id="2" name="Picture 2"/>
            <wp:cNvGraphicFramePr>
              <a:graphicFrameLocks noChangeAspect="1"/>
            </wp:cNvGraphicFramePr>
            <a:graphic>
              <a:graphicData uri="http://schemas.openxmlformats.org/drawingml/2006/picture">
                <pic:pic>
                  <pic:nvPicPr>
                    <pic:cNvPr id="0" name="A 22967-2023.png"/>
                    <pic:cNvPicPr/>
                  </pic:nvPicPr>
                  <pic:blipFill>
                    <a:blip r:embed="rId17"/>
                    <a:stretch>
                      <a:fillRect/>
                    </a:stretch>
                  </pic:blipFill>
                  <pic:spPr>
                    <a:xfrm>
                      <a:off x="0" y="0"/>
                      <a:ext cx="5486400" cy="833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7193189, E 793699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