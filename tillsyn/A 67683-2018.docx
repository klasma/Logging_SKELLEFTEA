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67683-2018 i Skellefteå kommun</w:t>
      </w:r>
    </w:p>
    <w:p>
      <w:r>
        <w:t>Detta dokument behandlar höga naturvärden i avverkningsamälan A 67683-2018 i Skellefteå kommun. Denna avverkningsanmälan inkom 2018-12-06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lunglav (NT), rosenticka (NT), talltita (NT, §4), ullticka (NT), violettgrå tagellav (NT), bårdlav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5719"/>
            <wp:docPr id="1" name="Picture 1"/>
            <wp:cNvGraphicFramePr>
              <a:graphicFrameLocks noChangeAspect="1"/>
            </wp:cNvGraphicFramePr>
            <a:graphic>
              <a:graphicData uri="http://schemas.openxmlformats.org/drawingml/2006/picture">
                <pic:pic>
                  <pic:nvPicPr>
                    <pic:cNvPr id="0" name="A 67683-2018.png"/>
                    <pic:cNvPicPr/>
                  </pic:nvPicPr>
                  <pic:blipFill>
                    <a:blip r:embed="rId16"/>
                    <a:stretch>
                      <a:fillRect/>
                    </a:stretch>
                  </pic:blipFill>
                  <pic:spPr>
                    <a:xfrm>
                      <a:off x="0" y="0"/>
                      <a:ext cx="5486400" cy="426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7235277, E 762235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