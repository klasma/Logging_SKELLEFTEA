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16152-2021 i Skellefteå kommun</w:t>
      </w:r>
    </w:p>
    <w:p>
      <w:r>
        <w:t>Detta dokument behandlar höga naturvärden i avverkningsamälan A 16152-2021 i Skellefteå kommun. Denna avverkningsanmälan inkom 2021-04-01 och omfattar 3,4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goliatmusseron (VU), granticka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3527"/>
            <wp:docPr id="1" name="Picture 1"/>
            <wp:cNvGraphicFramePr>
              <a:graphicFrameLocks noChangeAspect="1"/>
            </wp:cNvGraphicFramePr>
            <a:graphic>
              <a:graphicData uri="http://schemas.openxmlformats.org/drawingml/2006/picture">
                <pic:pic>
                  <pic:nvPicPr>
                    <pic:cNvPr id="0" name="A 16152-2021.png"/>
                    <pic:cNvPicPr/>
                  </pic:nvPicPr>
                  <pic:blipFill>
                    <a:blip r:embed="rId16"/>
                    <a:stretch>
                      <a:fillRect/>
                    </a:stretch>
                  </pic:blipFill>
                  <pic:spPr>
                    <a:xfrm>
                      <a:off x="0" y="0"/>
                      <a:ext cx="5486400" cy="3903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7172782, E 808104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