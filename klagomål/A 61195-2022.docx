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61195-2022 i Skellefteå kommun</w:t>
      </w:r>
    </w:p>
    <w:p>
      <w:r>
        <w:t>Detta dokument behandlar höga naturvärden i avverkningsamälan A 61195-2022 i Skellefteå kommun. Denna avverkningsanmälan inkom 2022-12-20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gränsticka (NT), lunglav (NT), mörk husmossa (S), stuplav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195-2022.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7235901, E 763046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3593"/>
            <wp:docPr id="2" name="Picture 2"/>
            <wp:cNvGraphicFramePr>
              <a:graphicFrameLocks noChangeAspect="1"/>
            </wp:cNvGraphicFramePr>
            <a:graphic>
              <a:graphicData uri="http://schemas.openxmlformats.org/drawingml/2006/picture">
                <pic:pic>
                  <pic:nvPicPr>
                    <pic:cNvPr id="0" name="A 61195-2022.png"/>
                    <pic:cNvPicPr/>
                  </pic:nvPicPr>
                  <pic:blipFill>
                    <a:blip r:embed="rId17"/>
                    <a:stretch>
                      <a:fillRect/>
                    </a:stretch>
                  </pic:blipFill>
                  <pic:spPr>
                    <a:xfrm>
                      <a:off x="0" y="0"/>
                      <a:ext cx="5486400" cy="5503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7235901, E 763046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