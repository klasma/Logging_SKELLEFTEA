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32918-2021 i Skellefteå kommun</w:t>
      </w:r>
    </w:p>
    <w:p>
      <w:r>
        <w:t>Detta dokument behandlar höga naturvärden i avverkningsamälan A 32918-2021 i Skellefteå kommun. Denna avverkningsanmälan inkom 2021-06-28 och omfattar 16,7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tallticka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32918-2021.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7216670, E 790057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