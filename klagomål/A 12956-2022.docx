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12956-2022 i Skellefteå kommun</w:t>
      </w:r>
    </w:p>
    <w:p>
      <w:r>
        <w:t>Detta dokument behandlar höga naturvärden i avverkningsamälan A 12956-2022 i Skellefteå kommun. Denna avverkningsanmälan inkom 2022-03-22 och omfattar 18,7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kortskaftad ärgspik (NT), spillkråka (NT, §4), ullticka (NT), dropptaggsvamp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12956-2022.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7170354, E 805335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