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29807-2021 i Skellefteå kommun</w:t>
      </w:r>
    </w:p>
    <w:p>
      <w:r>
        <w:t>Detta dokument behandlar höga naturvärden i avverkningsamälan A 29807-2021 i Skellefteå kommun. Denna avverkningsanmälan inkom 2021-06-15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rödvingetrast (NT, §4), spillkråka (NT, §4), tallticka (NT), tretåig hackspett (NT, §4)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07-2021.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7226074, E 801411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