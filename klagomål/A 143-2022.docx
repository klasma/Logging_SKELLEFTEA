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143-2022 i Skellefteå kommun</w:t>
      </w:r>
    </w:p>
    <w:p>
      <w:r>
        <w:t>Detta dokument behandlar höga naturvärden i avverkningsamälan A 143-2022 i Skellefteå kommun. Denna avverkningsanmälan inkom 2022-01-03 och omfattar 13,0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lunglav (NT), bårdlav (S), luddlav (S), skarp dropptaggsvamp (S), skinnlav (S), stor aspticka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143-2022.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7238897, E 763626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