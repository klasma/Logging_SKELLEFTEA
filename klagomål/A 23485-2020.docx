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23485-2020 i Skellefteå kommun</w:t>
      </w:r>
    </w:p>
    <w:p>
      <w:r>
        <w:t>Detta dokument behandlar höga naturvärden i avverkningsamälan A 23485-2020 i Skellefteå kommun. Denna avverkningsanmälan inkom 2020-05-15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trådbrosklav (EN), granticka (NT), gränsticka (NT), järpe (NT, §4)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23485-2020.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7194733, E 758807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