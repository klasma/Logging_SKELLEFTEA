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15110-2021 i Skellefteå kommun</w:t>
      </w:r>
    </w:p>
    <w:p>
      <w:r>
        <w:t>Detta dokument behandlar höga naturvärden i avverkningsamälan A 15110-2021 i Skellefteå kommun. Denna avverkningsanmälan inkom 2021-03-26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rotfingersvamp (VU), gammelgransskål (NT), lunglav (NT), nordtagging (NT), orange taggsvamp (NT), svart taggsvamp (NT), bårdlav (S), dropptaggsvamp (S), stuplav (S)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5110-2021.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767715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