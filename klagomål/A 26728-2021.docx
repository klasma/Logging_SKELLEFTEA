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norna (VU, §7), garnlav (NT), tallticka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