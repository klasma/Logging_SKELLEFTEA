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61848-2021 i Skellefteå kommun</w:t>
      </w:r>
    </w:p>
    <w:p>
      <w:r>
        <w:t>Detta dokument behandlar höga naturvärden i avverkningsamälan A 61848-2021 i Skellefteå kommun. Denna avverkningsanmälan inkom 2021-11-01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koralltaggsvamp (NT), lunglav (NT), bårdlav (S),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848-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7230887, E 797303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