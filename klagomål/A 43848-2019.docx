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43848-2019 i Skellefteå kommun</w:t>
      </w:r>
    </w:p>
    <w:p>
      <w:r>
        <w:t>Detta dokument behandlar höga naturvärden i avverkningsamälan A 43848-2019 i Skellefteå kommun. Denna avverkningsanmälan inkom 2019-08-30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18 naturvårdsarter hittats: urskogsporing (EN), goliatmusseron (VU), smalfotad taggsvamp (VU), tajgataggsvamp (VU), blå taggsvamp (NT), motaggsvamp (NT), mörk kolflarnlav (NT), nordtagging (NT), orange taggsvamp (NT), skrovlig taggsvamp (NT), svartvit taggsvamp (NT), tallriska (NT), talltaggsvamp (NT), vaddporing (NT), vedflamlav (NT), vedskivlav (NT), dropptaggsvamp (S) och skarp dropptaggsvamp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43848-2019.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7240740, E 748220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