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67687-2018 i Skellefteå kommun</w:t>
      </w:r>
    </w:p>
    <w:p>
      <w:r>
        <w:t>Detta dokument behandlar höga naturvärden i avverkningsamälan A 67687-2018 i Skellefteå kommun. Denna avverkningsanmälan inkom 2018-12-06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doftskinn (NT), garnlav (NT), granticka (NT), lunglav (NT), violettgrå tagellav (NT), luddlav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67687-2018.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7235302, E 762737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