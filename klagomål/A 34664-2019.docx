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34664-2019 i Skellefteå kommun</w:t>
      </w:r>
    </w:p>
    <w:p>
      <w:r>
        <w:t>Detta dokument behandlar höga naturvärden i avverkningsamälan A 34664-2019 i Skellefteå kommun. Denna avverkningsanmälan inkom 2019-07-02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gammelgransskål (NT), garnlav (NT), granticka (NT), rosenticka (NT), ullticka (NT), violettgrå tagellav (NT), vitgrynig nållav (NT), luddlav (S), skinnlav (S), stuplav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4664-2019.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7236617, E 765881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