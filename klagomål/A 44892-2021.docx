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44892-2021 i Skellefteå kommun</w:t>
      </w:r>
    </w:p>
    <w:p>
      <w:r>
        <w:t>Detta dokument behandlar höga naturvärden i avverkningsamälan A 44892-2021 i Skellefteå kommun. Denna avverkningsanmälan inkom 2021-08-30 och omfattar 35,9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lunglav (NT), gräsull (S), guckusko (S, §7), stuplav (S), tibast (S),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4892-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7213352, E 756158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