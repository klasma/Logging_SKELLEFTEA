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11624-2019 i Skellefteå kommun</w:t>
      </w:r>
    </w:p>
    <w:p>
      <w:r>
        <w:t>Detta dokument behandlar höga naturvärden i avverkningsamälan A 11624-2019 i Skellefteå kommun. Denna avverkningsanmälan inkom 2019-02-21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lunglav (NT) och mindre vattensalamander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11624-2019.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7208873, E 760801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